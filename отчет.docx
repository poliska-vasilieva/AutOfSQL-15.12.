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8D84DF"/>
    <w:p w14:paraId="1D52B48E">
      <w:r>
        <w:rPr>
          <w:lang w:val="ru-RU"/>
        </w:rPr>
        <w:t>Тема</w:t>
      </w:r>
      <w:r>
        <w:rPr>
          <w:rFonts w:hint="default"/>
          <w:lang w:val="ru-RU"/>
        </w:rPr>
        <w:t xml:space="preserve">: </w:t>
      </w:r>
      <w:r>
        <w:rPr>
          <w:rFonts w:hint="default"/>
        </w:rPr>
        <w:t>Рeгистрация</w:t>
      </w:r>
    </w:p>
    <w:p w14:paraId="161E9126">
      <w:pPr>
        <w:rPr>
          <w:rFonts w:hint="default"/>
          <w:lang w:val="ru-RU"/>
        </w:rPr>
      </w:pPr>
      <w:r>
        <w:rPr>
          <w:rFonts w:hint="default"/>
          <w:lang w:val="ru-RU"/>
        </w:rPr>
        <w:t>Выполнили: Капустина и Васильева 4вб1</w:t>
      </w:r>
    </w:p>
    <w:p w14:paraId="13419ECF">
      <w:pPr>
        <w:rPr>
          <w:rFonts w:hint="default"/>
          <w:lang w:val="ru-RU"/>
        </w:rPr>
      </w:pPr>
    </w:p>
    <w:p w14:paraId="2D17EE4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Создали обычные страницы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 xml:space="preserve"> авторизации и регистрации с полями для ввода пароля, имени и почты. Затем написали код для таблиц из баз данных, рисунок 1</w:t>
      </w:r>
    </w:p>
    <w:p w14:paraId="47464823">
      <w:pPr>
        <w:rPr>
          <w:rFonts w:hint="default"/>
          <w:lang w:val="ru-RU"/>
        </w:rPr>
      </w:pPr>
    </w:p>
    <w:p w14:paraId="2DCCC022">
      <w:r>
        <w:drawing>
          <wp:inline distT="0" distB="0" distL="114300" distR="114300">
            <wp:extent cx="4391025" cy="5762625"/>
            <wp:effectExtent l="0" t="0" r="1333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754D">
      <w:pPr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</w:t>
      </w:r>
    </w:p>
    <w:p w14:paraId="2482D35D">
      <w:pPr>
        <w:rPr>
          <w:rFonts w:hint="default"/>
          <w:lang w:val="ru-RU"/>
        </w:rPr>
      </w:pPr>
    </w:p>
    <w:p w14:paraId="048D69C7">
      <w:pPr>
        <w:rPr>
          <w:rFonts w:hint="default"/>
          <w:lang w:val="ru-RU"/>
        </w:rPr>
      </w:pPr>
      <w:r>
        <w:rPr>
          <w:rFonts w:hint="default"/>
          <w:lang w:val="ru-RU"/>
        </w:rPr>
        <w:t>В дальнейшем код принимает данные от пользователя и обрабатывает ошибки, высылая коды статусов. На рисунке 2 вход и регистрация пользователей</w:t>
      </w:r>
    </w:p>
    <w:p w14:paraId="48046DD7">
      <w:pPr>
        <w:rPr>
          <w:rFonts w:hint="default"/>
          <w:lang w:val="ru-RU"/>
        </w:rPr>
      </w:pPr>
    </w:p>
    <w:p w14:paraId="1C7B2E4E">
      <w:r>
        <w:drawing>
          <wp:inline distT="0" distB="0" distL="114300" distR="114300">
            <wp:extent cx="5271135" cy="4005580"/>
            <wp:effectExtent l="0" t="0" r="190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B1B2">
      <w:pPr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</w:t>
      </w:r>
    </w:p>
    <w:p w14:paraId="2645B35E">
      <w:pPr>
        <w:rPr>
          <w:rFonts w:hint="default"/>
          <w:lang w:val="ru-RU"/>
        </w:rPr>
      </w:pPr>
    </w:p>
    <w:p w14:paraId="50402DDF"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3 код</w:t>
      </w:r>
    </w:p>
    <w:p w14:paraId="7A2B1C7E">
      <w:pPr>
        <w:rPr>
          <w:rFonts w:hint="default"/>
          <w:lang w:val="ru-RU"/>
        </w:rPr>
      </w:pPr>
    </w:p>
    <w:p w14:paraId="6977D155"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2946400"/>
            <wp:effectExtent l="0" t="0" r="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3384"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3</w:t>
      </w:r>
    </w:p>
    <w:p w14:paraId="630E9EC9">
      <w:pPr>
        <w:rPr>
          <w:rFonts w:hint="default"/>
          <w:lang w:val="ru-RU"/>
        </w:rPr>
      </w:pPr>
    </w:p>
    <w:p w14:paraId="38C3008A">
      <w:pPr>
        <w:rPr>
          <w:rFonts w:hint="default"/>
          <w:lang w:val="ru-RU"/>
        </w:rPr>
      </w:pPr>
      <w:r>
        <w:rPr>
          <w:rFonts w:hint="default"/>
          <w:lang w:val="ru-RU"/>
        </w:rPr>
        <w:t>Вводим данные и проходит регистрация, данные появляются в базе данных, рисунок 4 и 5</w:t>
      </w:r>
    </w:p>
    <w:p w14:paraId="701E9D42">
      <w:pPr>
        <w:rPr>
          <w:rFonts w:hint="default"/>
          <w:lang w:val="ru-RU"/>
        </w:rPr>
      </w:pPr>
    </w:p>
    <w:p w14:paraId="05C7DA9C">
      <w:r>
        <w:drawing>
          <wp:inline distT="0" distB="0" distL="114300" distR="114300">
            <wp:extent cx="5273040" cy="536575"/>
            <wp:effectExtent l="0" t="0" r="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62C8">
      <w:pPr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данные на сайте</w:t>
      </w:r>
    </w:p>
    <w:p w14:paraId="78B8DFD3">
      <w:pPr>
        <w:rPr>
          <w:rFonts w:hint="default"/>
          <w:lang w:val="ru-RU"/>
        </w:rPr>
      </w:pPr>
    </w:p>
    <w:p w14:paraId="24655655"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5618480" cy="434340"/>
            <wp:effectExtent l="0" t="0" r="508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05F7"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5 - данные в бд</w:t>
      </w:r>
    </w:p>
    <w:p w14:paraId="43B9E787">
      <w:pPr>
        <w:rPr>
          <w:rFonts w:hint="default"/>
          <w:lang w:val="ru-RU"/>
        </w:rPr>
      </w:pPr>
    </w:p>
    <w:p w14:paraId="634C6310">
      <w:pPr>
        <w:rPr>
          <w:rFonts w:hint="default"/>
          <w:lang w:val="ru-RU"/>
        </w:rPr>
      </w:pPr>
      <w:r>
        <w:rPr>
          <w:rFonts w:hint="default"/>
          <w:lang w:val="ru-RU"/>
        </w:rPr>
        <w:t>Затем вводим данные на странице с авторизацией, рисунок 6</w:t>
      </w:r>
    </w:p>
    <w:p w14:paraId="56AC146B">
      <w:pPr>
        <w:rPr>
          <w:rFonts w:hint="default"/>
          <w:lang w:val="ru-RU"/>
        </w:rPr>
      </w:pPr>
    </w:p>
    <w:p w14:paraId="6A5B9492">
      <w:r>
        <w:drawing>
          <wp:inline distT="0" distB="0" distL="114300" distR="114300">
            <wp:extent cx="5273675" cy="4635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b="4736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8A67">
      <w:pPr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</w:t>
      </w:r>
    </w:p>
    <w:p w14:paraId="12627691">
      <w:pPr>
        <w:rPr>
          <w:rFonts w:hint="default"/>
          <w:lang w:val="ru-RU"/>
        </w:rPr>
      </w:pPr>
    </w:p>
    <w:p w14:paraId="106619CE">
      <w:r>
        <w:drawing>
          <wp:inline distT="0" distB="0" distL="114300" distR="114300">
            <wp:extent cx="5272405" cy="1713230"/>
            <wp:effectExtent l="0" t="0" r="635" b="889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3EE0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Рисунок 7 - итог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9C84731"/>
    <w:rsid w:val="7EE67FD6"/>
    <w:rsid w:val="7F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2024-04-24T15:54:00Z</dcterms:created>
  <dc:creator>Полина Васильев�</dc:creator>
  <cp:lastModifiedBy>Полина Васильев�</cp:lastModifiedBy>
  <dcterms:modified xsi:type="dcterms:W3CDTF">2024-12-18T10:26:51Z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8A98996DF20B4E03869F6CAB715BC764_12</vt:lpwstr>
  </property>
</Properties>
</file>